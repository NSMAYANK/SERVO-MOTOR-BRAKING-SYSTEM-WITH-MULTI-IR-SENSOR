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Heading1"/>
        <w:rPr>
          <w:sz w:val="36"/>
        </w:rPr>
      </w:pPr>
      <w:r>
        <w:rPr>
          <w:sz w:val="36"/>
        </w:rPr>
        <w:t>SERVO MOTOR BRAKING SYSTEM WITH MULTI IR SENSOR</w:t>
      </w:r>
    </w:p>
    <w:p>
      <w:pPr>
        <w:pStyle w:val="Heading2"/>
      </w:pPr>
      <w:r>
        <w:t>1. Project Description</w:t>
      </w:r>
    </w:p>
    <w:p>
      <w:pPr>
        <w:pStyle w:val="Heading3"/>
      </w:pPr>
      <w:r>
        <w:t>Objective</w:t>
      </w:r>
    </w:p>
    <w:p>
      <w:r>
        <w:t>This project uses five IR sensors, a single-channel relay, and a servo motor to control the operation of a DC motor. The motor halts when an obstacle is detected by any IR sensor, the servo motor applies a brake by moving to 90°, and resumes operation when all sensors are clear.</w:t>
      </w:r>
    </w:p>
    <w:p>
      <w:pPr>
        <w:pStyle w:val="Heading3"/>
      </w:pPr>
      <w:r>
        <w:t>System Overview</w:t>
      </w:r>
    </w:p>
    <w:p>
      <w:r>
        <w:t>• Obstacle Detection: Five IR sensors continuously monitor for obstacles. If any sensor detects an obstacle, the system halts the motor and engages the brake.</w:t>
      </w:r>
      <w:r>
        <w:br/>
      </w:r>
      <w:r>
        <w:t>• Motor Control: A 5V single-channel relay switches the motor on and off based on the sensor inputs.</w:t>
      </w:r>
      <w:r>
        <w:br/>
      </w:r>
      <w:r>
        <w:t>• Braking Mechanism: The servo motor is responsible for braking by moving to a specified angle (90°) when an obstacle is detected. After a delay, it returns to its initial position (0°) to release the brake.</w:t>
      </w:r>
    </w:p>
    <w:p>
      <w:pPr>
        <w:pStyle w:val="Heading3"/>
      </w:pPr>
      <w:r>
        <w:t>Applications</w:t>
      </w:r>
    </w:p>
    <w:p>
      <w:r>
        <w:t>• Autonomous vehicles.</w:t>
      </w:r>
      <w:r>
        <w:br/>
      </w:r>
      <w:r>
        <w:t>• Conveyor belt systems with obstacle detection.</w:t>
      </w:r>
      <w:r>
        <w:br/>
      </w:r>
      <w:r>
        <w:t>• Automated machinery requiring controlled stopping mechanisms.</w:t>
      </w:r>
    </w:p>
    <w:p>
      <w:pPr>
        <w:pStyle w:val="Heading2"/>
      </w:pPr>
      <w:r>
        <w:t>2. Components and Pin Connections</w:t>
      </w:r>
    </w:p>
    <w:p>
      <w:pPr>
        <w:pStyle w:val="Heading3"/>
      </w:pPr>
      <w:r>
        <w:t>Components Required</w:t>
      </w:r>
    </w:p>
    <w:tbl>
      <w:tblPr>
        <w:tblW w:type="auto" w:w="0"/>
        <w:tblStyle w:val="TableGrid"/>
        <w:tblLook w:val="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Component</w:t>
            </w:r>
          </w:p>
        </w:tc>
        <w:tc>
          <w:tcPr>
            <w:tcW w:w="4320" w:type="dxa"/>
          </w:tcPr>
          <w:p>
            <w:r>
              <w:t>Quantity</w:t>
            </w:r>
          </w:p>
        </w:tc>
      </w:tr>
      <w:tr>
        <w:tc>
          <w:tcPr>
            <w:tcW w:w="4320" w:type="dxa"/>
          </w:tcPr>
          <w:p>
            <w:r>
              <w:t>Arduino Uno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IR Sensors</w:t>
            </w:r>
          </w:p>
        </w:tc>
        <w:tc>
          <w:tcPr>
            <w:tcW w:w="4320" w:type="dxa"/>
          </w:tcPr>
          <w:p>
            <w:r>
              <w:t>5</w:t>
            </w:r>
          </w:p>
        </w:tc>
      </w:tr>
      <w:tr>
        <w:tc>
          <w:tcPr>
            <w:tcW w:w="4320" w:type="dxa"/>
          </w:tcPr>
          <w:p>
            <w:r>
              <w:t>Single-Channel Relay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Servo Motor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DC Motor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External Power Supply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Connecting Wires</w:t>
            </w:r>
          </w:p>
        </w:tc>
        <w:tc>
          <w:tcPr>
            <w:tcW w:w="4320" w:type="dxa"/>
          </w:tcPr>
          <w:p>
            <w:r>
              <w:t>As needed</w:t>
            </w:r>
          </w:p>
        </w:tc>
      </w:tr>
      <w:tr>
        <w:tc>
          <w:tcPr>
            <w:tcW w:w="4320" w:type="dxa"/>
          </w:tcPr>
          <w:p>
            <w:r>
              <w:t>Breadboard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</w:tbl>
    <w:p>
      <w:pPr>
        <w:pStyle w:val="Heading3"/>
      </w:pPr>
      <w:r>
        <w:t>Pin Connections</w:t>
      </w:r>
    </w:p>
    <w:tbl>
      <w:tblPr>
        <w:tblW w:type="auto" w:w="0"/>
        <w:tblStyle w:val="TableGrid"/>
        <w:tblLook w:val="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Component</w:t>
            </w:r>
          </w:p>
        </w:tc>
        <w:tc>
          <w:tcPr>
            <w:tcW w:w="4320" w:type="dxa"/>
          </w:tcPr>
          <w:p>
            <w:r>
              <w:t>Arduino Pin</w:t>
            </w:r>
          </w:p>
        </w:tc>
      </w:tr>
      <w:tr>
        <w:tc>
          <w:tcPr>
            <w:tcW w:w="4320" w:type="dxa"/>
          </w:tcPr>
          <w:p>
            <w:r>
              <w:t>IR Sensor 1</w:t>
            </w:r>
          </w:p>
        </w:tc>
        <w:tc>
          <w:tcPr>
            <w:tcW w:w="4320" w:type="dxa"/>
          </w:tcPr>
          <w:p>
            <w:r>
              <w:t>Pin 2</w:t>
            </w:r>
          </w:p>
        </w:tc>
      </w:tr>
      <w:tr>
        <w:tc>
          <w:tcPr>
            <w:tcW w:w="4320" w:type="dxa"/>
          </w:tcPr>
          <w:p>
            <w:r>
              <w:t>IR Sensor 2</w:t>
            </w:r>
          </w:p>
        </w:tc>
        <w:tc>
          <w:tcPr>
            <w:tcW w:w="4320" w:type="dxa"/>
          </w:tcPr>
          <w:p>
            <w:r>
              <w:t>Pin 3</w:t>
            </w:r>
          </w:p>
        </w:tc>
      </w:tr>
      <w:tr>
        <w:tc>
          <w:tcPr>
            <w:tcW w:w="4320" w:type="dxa"/>
          </w:tcPr>
          <w:p>
            <w:r>
              <w:t>IR Sensor 3</w:t>
            </w:r>
          </w:p>
        </w:tc>
        <w:tc>
          <w:tcPr>
            <w:tcW w:w="4320" w:type="dxa"/>
          </w:tcPr>
          <w:p>
            <w:r>
              <w:t>Pin 4</w:t>
            </w:r>
          </w:p>
        </w:tc>
      </w:tr>
      <w:tr>
        <w:tc>
          <w:tcPr>
            <w:tcW w:w="4320" w:type="dxa"/>
          </w:tcPr>
          <w:p>
            <w:r>
              <w:t>IR Sensor 4</w:t>
            </w:r>
          </w:p>
        </w:tc>
        <w:tc>
          <w:tcPr>
            <w:tcW w:w="4320" w:type="dxa"/>
          </w:tcPr>
          <w:p>
            <w:r>
              <w:t>Pin 5</w:t>
            </w:r>
          </w:p>
        </w:tc>
      </w:tr>
      <w:tr>
        <w:tc>
          <w:tcPr>
            <w:tcW w:w="4320" w:type="dxa"/>
          </w:tcPr>
          <w:p>
            <w:r>
              <w:t>IR Sensor 5</w:t>
            </w:r>
          </w:p>
        </w:tc>
        <w:tc>
          <w:tcPr>
            <w:tcW w:w="4320" w:type="dxa"/>
          </w:tcPr>
          <w:p>
            <w:r>
              <w:t>Pin 6</w:t>
            </w:r>
          </w:p>
        </w:tc>
      </w:tr>
      <w:tr>
        <w:tc>
          <w:tcPr>
            <w:tcW w:w="4320" w:type="dxa"/>
          </w:tcPr>
          <w:p>
            <w:r>
              <w:t>Relay Control Pin</w:t>
            </w:r>
          </w:p>
        </w:tc>
        <w:tc>
          <w:tcPr>
            <w:tcW w:w="4320" w:type="dxa"/>
          </w:tcPr>
          <w:p>
            <w:r>
              <w:t>Pin 7</w:t>
            </w:r>
          </w:p>
        </w:tc>
      </w:tr>
      <w:tr>
        <w:tc>
          <w:tcPr>
            <w:tcW w:w="4320" w:type="dxa"/>
          </w:tcPr>
          <w:p>
            <w:r>
              <w:t>Servo Control Pin</w:t>
            </w:r>
          </w:p>
        </w:tc>
        <w:tc>
          <w:tcPr>
            <w:tcW w:w="4320" w:type="dxa"/>
          </w:tcPr>
          <w:p>
            <w:r>
              <w:t>Pin 8</w:t>
            </w:r>
          </w:p>
        </w:tc>
      </w:tr>
    </w:tbl>
    <w:p>
      <w:r>
        <w:t>Relay Connection:</w:t>
      </w:r>
      <w:r>
        <w:br/>
      </w:r>
      <w:r>
        <w:t>• Input: Connected to Arduino Pin 7.</w:t>
      </w:r>
      <w:r>
        <w:br/>
      </w:r>
      <w:r>
        <w:t>• VCC: Connected to 5V on Arduino.</w:t>
      </w:r>
      <w:r>
        <w:br/>
      </w:r>
      <w:r>
        <w:t>• GND: Connected to GND on Arduino.</w:t>
      </w:r>
      <w:r>
        <w:br/>
      </w:r>
      <w:r>
        <w:t>• Output: Connected in series with the motor and power supply.</w:t>
      </w:r>
    </w:p>
    <w:p>
      <w:r>
        <w:t>Servo Motor Connection:</w:t>
      </w:r>
      <w:r>
        <w:br/>
      </w:r>
      <w:r>
        <w:t>• Signal: Connected to Arduino Pin 8.</w:t>
      </w:r>
      <w:r>
        <w:br/>
      </w:r>
      <w:r>
        <w:t>• VCC: Connected to 5V on Arduino.</w:t>
      </w:r>
      <w:r>
        <w:br/>
      </w:r>
      <w:r>
        <w:t>• GND: Connected to GND on Arduino.</w:t>
      </w:r>
    </w:p>
    <w:p>
      <w:pPr>
        <w:pStyle w:val="Heading2"/>
      </w:pPr>
      <w:r>
        <w:t>3. Code</w:t>
      </w:r>
    </w:p>
    <w:p>
      <w:r>
        <w:br/>
      </w:r>
      <w:r>
        <w:t>#include &lt;Servo.h&gt;</w:t>
      </w:r>
      <w:r>
        <w:br/>
      </w:r>
      <w:r>
        <w:t>// Define pins for IR sensors, relay, and servo</w:t>
      </w:r>
      <w:r>
        <w:br/>
      </w:r>
      <w:r>
        <w:t>#define IR_SENSOR1_PIN 2</w:t>
      </w:r>
      <w:r>
        <w:br/>
      </w:r>
      <w:r>
        <w:t>#define IR_SENSOR2_PIN 3</w:t>
      </w:r>
      <w:r>
        <w:br/>
      </w:r>
      <w:r>
        <w:t>#define IR_SENSOR3_PIN 4</w:t>
      </w:r>
      <w:r>
        <w:br/>
      </w:r>
      <w:r>
        <w:t>#define IR_SENSOR4_PIN 5</w:t>
      </w:r>
      <w:r>
        <w:br/>
      </w:r>
      <w:r>
        <w:t>#define IR_SENSOR5_PIN 6</w:t>
      </w:r>
      <w:r>
        <w:br/>
      </w:r>
      <w:r>
        <w:t>#define RELAY_PIN 7  // Pin for controlling the relay</w:t>
      </w:r>
      <w:r>
        <w:br/>
      </w:r>
      <w:r>
        <w:t>#define SERVO_PIN 8  // Pin for controlling the servo</w:t>
      </w:r>
      <w:r>
        <w:br/>
      </w:r>
      <w:r>
        <w:t>Servo brakeServo; // Servo object for braking</w:t>
      </w:r>
      <w:r>
        <w:br/>
      </w:r>
      <w:r>
        <w:t>void setup() {</w:t>
      </w:r>
      <w:r>
        <w:br/>
      </w:r>
      <w:r>
        <w:t xml:space="preserve">  // IR sensor pins</w:t>
      </w:r>
      <w:r>
        <w:br/>
      </w:r>
      <w:r>
        <w:t xml:space="preserve">  pinMode(IR_SENSOR1_PIN, INPUT);</w:t>
      </w:r>
      <w:r>
        <w:br/>
      </w:r>
      <w:r>
        <w:t xml:space="preserve">  pinMode(IR_SENSOR2_PIN, INPUT);</w:t>
      </w:r>
      <w:r>
        <w:br/>
      </w:r>
      <w:r>
        <w:t xml:space="preserve">  pinMode(IR_SENSOR3_PIN, INPUT);</w:t>
      </w:r>
      <w:r>
        <w:br/>
      </w:r>
      <w:r>
        <w:t xml:space="preserve">  pinMode(IR_SENSOR4_PIN, INPUT);</w:t>
      </w:r>
      <w:r>
        <w:br/>
      </w:r>
      <w:r>
        <w:t xml:space="preserve">  pinMode(IR_SENSOR5_PIN, INPUT);</w:t>
      </w:r>
      <w:r>
        <w:br/>
      </w:r>
      <w:r>
        <w:t xml:space="preserve">  // Relay pin</w:t>
      </w:r>
      <w:r>
        <w:br/>
      </w:r>
      <w:r>
        <w:t xml:space="preserve">  pinMode(RELAY_PIN, OUTPUT);</w:t>
      </w:r>
      <w:r>
        <w:br/>
      </w:r>
      <w:r>
        <w:t xml:space="preserve">  // Attach servo to pin</w:t>
      </w:r>
      <w:r>
        <w:br/>
      </w:r>
      <w:r>
        <w:t xml:space="preserve">  brakeServo.attach(SERVO_PIN);</w:t>
      </w:r>
      <w:r>
        <w:br/>
      </w:r>
      <w:r>
        <w:t xml:space="preserve">  // Initialize servo and relay</w:t>
      </w:r>
      <w:r>
        <w:br/>
      </w:r>
      <w:r>
        <w:t xml:space="preserve">  brakeServo.write(0);            // Servo in "no brake" position (0 degrees)</w:t>
      </w:r>
      <w:r>
        <w:br/>
      </w:r>
      <w:r>
        <w:t xml:space="preserve">  digitalWrite(RELAY_PIN, LOW);   // Relay off initially (motor is off)</w:t>
      </w:r>
      <w:r>
        <w:br/>
      </w:r>
      <w:r>
        <w:t>}</w:t>
      </w:r>
      <w:r>
        <w:br/>
      </w:r>
      <w:r>
        <w:t>void loop() {</w:t>
      </w:r>
      <w:r>
        <w:br/>
      </w:r>
      <w:r>
        <w:t xml:space="preserve">  // Read IR sensor values</w:t>
      </w:r>
      <w:r>
        <w:br/>
      </w:r>
      <w:r>
        <w:t xml:space="preserve">  int irValue1 = digitalRead(IR_SENSOR1_PIN);</w:t>
      </w:r>
      <w:r>
        <w:br/>
      </w:r>
      <w:r>
        <w:t xml:space="preserve">  int irValue2 = digitalRead(IR_SENSOR2_PIN);</w:t>
      </w:r>
      <w:r>
        <w:br/>
      </w:r>
      <w:r>
        <w:t xml:space="preserve">  int irValue3 = digitalRead(IR_SENSOR3_PIN);</w:t>
      </w:r>
      <w:r>
        <w:br/>
      </w:r>
      <w:r>
        <w:t xml:space="preserve">  int irValue4 = digitalRead(IR_SENSOR4_PIN);</w:t>
      </w:r>
      <w:r>
        <w:br/>
      </w:r>
      <w:r>
        <w:t xml:space="preserve">  int irValue5 = digitalRead(IR_SENSOR5_PIN);</w:t>
      </w:r>
      <w:r>
        <w:br/>
      </w:r>
      <w:r>
        <w:t xml:space="preserve">  // Check if any IR sensor detects an obstacle</w:t>
      </w:r>
      <w:r>
        <w:br/>
      </w:r>
      <w:r>
        <w:t xml:space="preserve">  if (irValue1 == LOW || irValue2 == LOW || irValue3 == LOW || irValue4 == LOW || irValue5 == LOW) {</w:t>
      </w:r>
      <w:r>
        <w:br/>
      </w:r>
      <w:r>
        <w:t xml:space="preserve">    // Stop the motor (turn off relay)</w:t>
      </w:r>
      <w:r>
        <w:br/>
      </w:r>
      <w:r>
        <w:t xml:space="preserve">    digitalWrite(RELAY_PIN, HIGH); // Relay off (motor stops)</w:t>
      </w:r>
      <w:r>
        <w:br/>
      </w:r>
      <w:r>
        <w:t xml:space="preserve">    // Apply brake using servo at 90 degrees</w:t>
      </w:r>
      <w:r>
        <w:br/>
      </w:r>
      <w:r>
        <w:t xml:space="preserve">    brakeServo.write(90);  // Move servo to 90 degrees (brake position)</w:t>
      </w:r>
      <w:r>
        <w:br/>
      </w:r>
      <w:r>
        <w:t xml:space="preserve">    delay(2000);           // Wait for 2 seconds at 90 degrees</w:t>
      </w:r>
      <w:r>
        <w:br/>
      </w:r>
      <w:r>
        <w:t xml:space="preserve">    // Return servo to 0 degrees (initial position)</w:t>
      </w:r>
      <w:r>
        <w:br/>
      </w:r>
      <w:r>
        <w:t xml:space="preserve">    brakeServo.write(0);   // Move servo back to 0 degrees (brake released)</w:t>
      </w:r>
      <w:r>
        <w:br/>
      </w:r>
      <w:r>
        <w:t xml:space="preserve">    delay(1000);           // Wait for 1 second at position 0</w:t>
      </w:r>
      <w:r>
        <w:br/>
      </w:r>
      <w:r>
        <w:t xml:space="preserve">  } else { // No obstacle detected by any sensor</w:t>
      </w:r>
      <w:r>
        <w:br/>
      </w:r>
      <w:r>
        <w:t xml:space="preserve">    // Release brake</w:t>
      </w:r>
      <w:r>
        <w:br/>
      </w:r>
      <w:r>
        <w:t xml:space="preserve">    brakeServo.write(0);   // Move servo to "no brake" position</w:t>
      </w:r>
      <w:r>
        <w:br/>
      </w:r>
      <w:r>
        <w:t xml:space="preserve">    delay(500);             // Wait for servo to move</w:t>
      </w:r>
      <w:r>
        <w:br/>
      </w:r>
      <w:r>
        <w:t xml:space="preserve">    // Turn on the relay to power the motor (motor moves forward)</w:t>
      </w:r>
      <w:r>
        <w:br/>
      </w:r>
      <w:r>
        <w:t xml:space="preserve">    digitalWrite(RELAY_PIN, LOW);  // Relay on (motor starts)</w:t>
      </w:r>
      <w:r>
        <w:br/>
      </w:r>
      <w:r>
        <w:t xml:space="preserve">  }</w:t>
      </w:r>
      <w:r>
        <w:br/>
      </w:r>
      <w:r>
        <w:t>}</w:t>
      </w:r>
      <w:r>
        <w:br/>
      </w:r>
    </w:p>
    <w:p>
      <w:r>
        <w:br/>
      </w:r>
      <w:r>
        <w:t>#include &lt;Servo.h&gt;</w:t>
      </w:r>
      <w:r>
        <w:br/>
      </w:r>
      <w:r>
        <w:t>// Define pins for IR sensors, relay, and servo</w:t>
      </w:r>
      <w:r>
        <w:br/>
      </w:r>
      <w:r>
        <w:t>#define IR_SENSOR1_PIN 2</w:t>
      </w:r>
      <w:r>
        <w:br/>
      </w:r>
      <w:r>
        <w:t>#define IR_SENSOR2_PIN 3</w:t>
      </w:r>
      <w:r>
        <w:br/>
      </w:r>
      <w:r>
        <w:t>#define IR_SENSOR3_PIN 4</w:t>
      </w:r>
      <w:r>
        <w:br/>
      </w:r>
      <w:r>
        <w:t>#define IR_SENSOR4_PIN 5</w:t>
      </w:r>
      <w:r>
        <w:br/>
      </w:r>
      <w:r>
        <w:t>#define IR_SENSOR5_PIN 6</w:t>
      </w:r>
      <w:r>
        <w:br/>
      </w:r>
      <w:r>
        <w:t>#define RELAY_PIN 7  // Pin for controlling the relay</w:t>
      </w:r>
      <w:r>
        <w:br/>
      </w:r>
      <w:r>
        <w:t>#define SERVO_PIN 8  // Pin for controlling the servo</w:t>
      </w:r>
      <w:r>
        <w:br/>
      </w:r>
      <w:r>
        <w:t>Servo brakeServo; // Servo object for braking</w:t>
      </w:r>
      <w:r>
        <w:br/>
      </w:r>
      <w:r>
        <w:t>void setup() {</w:t>
      </w:r>
      <w:r>
        <w:br/>
      </w:r>
      <w:r>
        <w:t xml:space="preserve">  // IR sensor pins</w:t>
      </w:r>
      <w:r>
        <w:br/>
      </w:r>
      <w:r>
        <w:t xml:space="preserve">  pinMode(IR_SENSOR1_PIN, INPUT);</w:t>
      </w:r>
      <w:r>
        <w:br/>
      </w:r>
      <w:r>
        <w:t xml:space="preserve">  pinMode(IR_SENSOR2_PIN, INPUT);</w:t>
      </w:r>
      <w:r>
        <w:br/>
      </w:r>
      <w:r>
        <w:t xml:space="preserve">  pinMode(IR_SENSOR3_PIN, INPUT);</w:t>
      </w:r>
      <w:r>
        <w:br/>
      </w:r>
      <w:r>
        <w:t xml:space="preserve">  pinMode(IR_SENSOR4_PIN, INPUT);</w:t>
      </w:r>
      <w:r>
        <w:br/>
      </w:r>
      <w:r>
        <w:t xml:space="preserve">  pinMode(IR_SENSOR5_PIN, INPUT);</w:t>
      </w:r>
      <w:r>
        <w:br/>
      </w:r>
      <w:r>
        <w:t xml:space="preserve">  // Relay pin</w:t>
      </w:r>
      <w:r>
        <w:br/>
      </w:r>
      <w:r>
        <w:t xml:space="preserve">  pinMode(RELAY_PIN, OUTPUT);</w:t>
      </w:r>
      <w:r>
        <w:br/>
      </w:r>
      <w:r>
        <w:t xml:space="preserve">  // Attach servo to pin</w:t>
      </w:r>
      <w:r>
        <w:br/>
      </w:r>
      <w:r>
        <w:t xml:space="preserve">  brakeServo.attach(SERVO_PIN);</w:t>
      </w:r>
      <w:r>
        <w:br/>
      </w:r>
      <w:r>
        <w:t xml:space="preserve">  // Initialize servo and relay</w:t>
      </w:r>
      <w:r>
        <w:br/>
      </w:r>
      <w:r>
        <w:t xml:space="preserve">  brakeServo.write(0);            // Servo in "no brake" position (0 degrees)</w:t>
      </w:r>
      <w:r>
        <w:br/>
      </w:r>
      <w:r>
        <w:t xml:space="preserve">  digitalWrite(RELAY_PIN, LOW);   // Relay off initially (motor is off)</w:t>
      </w:r>
      <w:r>
        <w:br/>
      </w:r>
      <w:r>
        <w:t>}</w:t>
      </w:r>
      <w:r>
        <w:br/>
      </w:r>
      <w:r>
        <w:t>void loop() {</w:t>
      </w:r>
      <w:r>
        <w:br/>
      </w:r>
      <w:r>
        <w:t xml:space="preserve">  // Read IR sensor values</w:t>
      </w:r>
      <w:r>
        <w:br/>
      </w:r>
      <w:r>
        <w:t xml:space="preserve">  int irValue1 = digitalRead(IR_SENSOR1_PIN);</w:t>
      </w:r>
      <w:r>
        <w:br/>
      </w:r>
      <w:r>
        <w:t xml:space="preserve">  int irValue2 = digitalRead(IR_SENSOR2_PIN);</w:t>
      </w:r>
      <w:r>
        <w:br/>
      </w:r>
      <w:r>
        <w:t xml:space="preserve">  int irValue3 = digitalRead(IR_SENSOR3_PIN);</w:t>
      </w:r>
      <w:r>
        <w:br/>
      </w:r>
      <w:r>
        <w:t xml:space="preserve">  int irValue4 = digitalRead(IR_SENSOR4_PIN);</w:t>
      </w:r>
      <w:r>
        <w:br/>
      </w:r>
      <w:r>
        <w:t xml:space="preserve">  int irValue5 = digitalRead(IR_SENSOR5_PIN);</w:t>
      </w:r>
      <w:r>
        <w:br/>
      </w:r>
      <w:r>
        <w:t xml:space="preserve">  // Check if any IR sensor detects an obstacle</w:t>
      </w:r>
      <w:r>
        <w:br/>
      </w:r>
      <w:r>
        <w:t xml:space="preserve">  if (irValue1 == LOW || irValue2 == LOW || irValue3 == LOW || irValue4 == LOW || irValue5 == LOW) {</w:t>
      </w:r>
      <w:r>
        <w:br/>
      </w:r>
      <w:r>
        <w:t xml:space="preserve">    // Stop the motor (turn off relay)</w:t>
      </w:r>
      <w:r>
        <w:br/>
      </w:r>
      <w:r>
        <w:t xml:space="preserve">    digitalWrite(RELAY_PIN, HIGH); // Relay off (motor stops)</w:t>
      </w:r>
      <w:r>
        <w:br/>
      </w:r>
      <w:r>
        <w:t xml:space="preserve">    // Apply brake using servo at 90 degrees</w:t>
      </w:r>
      <w:r>
        <w:br/>
      </w:r>
      <w:r>
        <w:t xml:space="preserve">    brakeServo.write(90);  // Move servo to 90 degrees (brake position)</w:t>
      </w:r>
      <w:r>
        <w:br/>
      </w:r>
      <w:r>
        <w:t xml:space="preserve">    delay(2000);           // Wait for 2 seconds at 90 degrees</w:t>
      </w:r>
      <w:r>
        <w:br/>
      </w:r>
      <w:r>
        <w:t xml:space="preserve">    // Return servo to 0 degrees (initial position)</w:t>
      </w:r>
      <w:r>
        <w:br/>
      </w:r>
      <w:r>
        <w:t xml:space="preserve">    brakeServo.write(0);   // Move servo back to 0 degrees (brake released)</w:t>
      </w:r>
      <w:r>
        <w:br/>
      </w:r>
      <w:r>
        <w:t xml:space="preserve">    delay(1000);           // Wait for 1 second at position 0</w:t>
      </w:r>
      <w:r>
        <w:br/>
      </w:r>
      <w:r>
        <w:t xml:space="preserve">  } else { // No obstacle detected by any sensor</w:t>
      </w:r>
      <w:r>
        <w:br/>
      </w:r>
      <w:r>
        <w:t xml:space="preserve">    // Release brake</w:t>
      </w:r>
      <w:r>
        <w:br/>
      </w:r>
      <w:r>
        <w:t xml:space="preserve">    brakeServo.write(0);   // Move servo to "no brake" position</w:t>
      </w:r>
      <w:r>
        <w:br/>
      </w:r>
      <w:r>
        <w:t xml:space="preserve">    delay(500);             // Wait for servo to move</w:t>
      </w:r>
      <w:r>
        <w:br/>
      </w:r>
      <w:r>
        <w:t xml:space="preserve">    // Turn on the relay to power the motor (motor moves forward)</w:t>
      </w:r>
      <w:r>
        <w:br/>
      </w:r>
      <w:r>
        <w:t xml:space="preserve">    digitalWrite(RELAY_PIN, LOW);  // Relay on (motor starts)</w:t>
      </w:r>
      <w:r>
        <w:br/>
      </w:r>
      <w:r>
        <w:t xml:space="preserve">  }</w:t>
      </w:r>
      <w:r>
        <w:br/>
      </w:r>
      <w:r>
        <w:t>}</w:t>
      </w:r>
      <w:r>
        <w:br/>
      </w:r>
    </w:p>
    <w:sectPr w:rsidR="00FC693F" w:rsidRPr="0006063C" w:rsidSect="00034616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C310EC42"/>
    <w:lvl w:ilvl="0">
      <w:numFmt w:val="decimal"/>
      <w:lvlText w:val="%1."/>
      <w:start w:val="1"/>
      <w:pPr>
        <w:ind w:left="1800"/>
        <w:ind w:hanging="360"/>
        <w:tabs>
          <w:tab w:val="num" w:pos="1800"/>
        </w:tabs>
      </w:pPr>
      <w:lvlJc w:val="left"/>
    </w:lvl>
  </w:abstractNum>
  <w:abstractNum w:abstractNumId="1">
    <w:multiLevelType w:val="singleLevel"/>
    <w:nsid w:val="FFFFFF7D"/>
    <w:tmpl w:val="E4089024"/>
    <w:lvl w:ilvl="0">
      <w:numFmt w:val="decimal"/>
      <w:lvlText w:val="%1."/>
      <w:start w:val="1"/>
      <w:pPr>
        <w:ind w:left="1440"/>
        <w:ind w:hanging="360"/>
        <w:tabs>
          <w:tab w:val="num" w:pos="1440"/>
        </w:tabs>
      </w:pPr>
      <w:lvlJc w:val="left"/>
    </w:lvl>
  </w:abstractNum>
  <w:abstractNum w:abstractNumId="2">
    <w:multiLevelType w:val="singleLevel"/>
    <w:nsid w:val="FFFFFF7E"/>
    <w:tmpl w:val="FB12693A"/>
    <w:lvl w:ilvl="0">
      <w:numFmt w:val="decimal"/>
      <w:lvlText w:val="%1."/>
      <w:start w:val="1"/>
      <w:pPr>
        <w:ind w:left="1080"/>
        <w:ind w:hanging="360"/>
        <w:tabs>
          <w:tab w:val="num" w:pos="1080"/>
        </w:tabs>
      </w:pPr>
      <w:pStyle w:val="ListNumber3"/>
      <w:lvlJc w:val="left"/>
    </w:lvl>
  </w:abstractNum>
  <w:abstractNum w:abstractNumId="3">
    <w:multiLevelType w:val="singleLevel"/>
    <w:nsid w:val="FFFFFF7F"/>
    <w:tmpl w:val="38441652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pStyle w:val="ListNumber2"/>
      <w:lvlJc w:val="left"/>
    </w:lvl>
  </w:abstractNum>
  <w:abstractNum w:abstractNumId="4">
    <w:multiLevelType w:val="singleLevel"/>
    <w:nsid w:val="FFFFFF81"/>
    <w:tmpl w:val="171AC3A4"/>
    <w:lvl w:ilvl="0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lvlJc w:val="left"/>
    </w:lvl>
  </w:abstractNum>
  <w:abstractNum w:abstractNumId="5">
    <w:multiLevelType w:val="singleLevel"/>
    <w:nsid w:val="FFFFFF82"/>
    <w:tmpl w:val="F3EAFDEC"/>
    <w:lvl w:ilvl="0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pStyle w:val="ListBullet3"/>
      <w:lvlJc w:val="left"/>
    </w:lvl>
  </w:abstractNum>
  <w:abstractNum w:abstractNumId="6">
    <w:multiLevelType w:val="singleLevel"/>
    <w:nsid w:val="FFFFFF83"/>
    <w:tmpl w:val="3D1EFFD4"/>
    <w:lvl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pStyle w:val="ListBullet2"/>
      <w:lvlJc w:val="left"/>
    </w:lvl>
  </w:abstractNum>
  <w:abstractNum w:abstractNumId="7">
    <w:multiLevelType w:val="singleLevel"/>
    <w:nsid w:val="FFFFFF88"/>
    <w:tmpl w:val="D0A62B40"/>
    <w:lvl w:ilvl="0">
      <w:numFmt w:val="decimal"/>
      <w:lvlText w:val="%1."/>
      <w:start w:val="1"/>
      <w:pPr>
        <w:ind w:left="360"/>
        <w:ind w:hanging="360"/>
        <w:tabs>
          <w:tab w:val="num" w:pos="360"/>
        </w:tabs>
      </w:pPr>
      <w:pStyle w:val="ListNumber"/>
      <w:lvlJc w:val="left"/>
    </w:lvl>
  </w:abstractNum>
  <w:abstractNum w:abstractNumId="8">
    <w:multiLevelType w:val="singleLevel"/>
    <w:nsid w:val="FFFFFF89"/>
    <w:tmpl w:val="29761A62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pStyle w:val="ListBullet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